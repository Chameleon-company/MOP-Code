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ED246" w14:textId="4743677E" w:rsidR="008B3660" w:rsidRDefault="008B3660" w:rsidP="008B3660">
      <w:pPr>
        <w:pStyle w:val="Title"/>
      </w:pPr>
      <w:proofErr w:type="spellStart"/>
      <w:r>
        <w:t>MEDBIoT</w:t>
      </w:r>
      <w:proofErr w:type="spellEnd"/>
      <w:r>
        <w:t xml:space="preserve"> Dataset</w:t>
      </w:r>
    </w:p>
    <w:p w14:paraId="3B5E2E0C" w14:textId="53C25F81" w:rsidR="00541C0C" w:rsidRPr="008B3660" w:rsidRDefault="00000000" w:rsidP="008B3660">
      <w:pPr>
        <w:pStyle w:val="Heading1"/>
        <w:rPr>
          <w:rFonts w:cstheme="majorHAnsi"/>
        </w:rPr>
      </w:pPr>
      <w:proofErr w:type="spellStart"/>
      <w:r w:rsidRPr="008B3660">
        <w:rPr>
          <w:rFonts w:cstheme="majorHAnsi"/>
        </w:rPr>
        <w:t>MEDBIoT_EDA.ipynb</w:t>
      </w:r>
      <w:proofErr w:type="spellEnd"/>
      <w:r w:rsidRPr="008B3660">
        <w:rPr>
          <w:rFonts w:cstheme="majorHAnsi"/>
        </w:rPr>
        <w:t xml:space="preserve"> Summary</w:t>
      </w:r>
    </w:p>
    <w:p w14:paraId="27194426" w14:textId="77777777" w:rsidR="00541C0C" w:rsidRPr="008B3660" w:rsidRDefault="00000000">
      <w:pPr>
        <w:rPr>
          <w:rFonts w:ascii="Calibri" w:hAnsi="Calibri" w:cs="Calibri"/>
        </w:rPr>
      </w:pPr>
      <w:r w:rsidRPr="008B3660">
        <w:rPr>
          <w:rStyle w:val="Heading2Char"/>
          <w:rFonts w:cstheme="majorHAnsi"/>
        </w:rPr>
        <w:t>Objective:</w:t>
      </w:r>
      <w:r w:rsidRPr="008B3660">
        <w:rPr>
          <w:rFonts w:asciiTheme="majorHAnsi" w:hAnsiTheme="majorHAnsi" w:cstheme="majorHAnsi"/>
        </w:rPr>
        <w:t xml:space="preserve"> </w:t>
      </w:r>
      <w:r w:rsidRPr="008B3660">
        <w:rPr>
          <w:rFonts w:ascii="Calibri" w:hAnsi="Calibri" w:cs="Calibri"/>
        </w:rPr>
        <w:t>Exploratory analysis on MEDBIoT data.</w:t>
      </w:r>
    </w:p>
    <w:p w14:paraId="0F582BB7" w14:textId="5213C577" w:rsidR="00541C0C" w:rsidRPr="008B3660" w:rsidRDefault="00000000" w:rsidP="008B3660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 w:rsidRPr="008B3660">
        <w:rPr>
          <w:rFonts w:ascii="Calibri" w:hAnsi="Calibri" w:cs="Calibri"/>
        </w:rPr>
        <w:t>Visualized distributions and relationships.</w:t>
      </w:r>
    </w:p>
    <w:p w14:paraId="4491D104" w14:textId="2F57D8DE" w:rsidR="00541C0C" w:rsidRPr="008B3660" w:rsidRDefault="00000000" w:rsidP="008B3660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 w:rsidRPr="008B3660">
        <w:rPr>
          <w:rFonts w:ascii="Calibri" w:hAnsi="Calibri" w:cs="Calibri"/>
        </w:rPr>
        <w:t>Identified attack patterns and vulnerabilities.</w:t>
      </w:r>
    </w:p>
    <w:p w14:paraId="290C4F83" w14:textId="77777777" w:rsidR="00541C0C" w:rsidRPr="008B3660" w:rsidRDefault="00000000" w:rsidP="008B3660">
      <w:pPr>
        <w:rPr>
          <w:rFonts w:ascii="Calibri" w:hAnsi="Calibri" w:cs="Calibri"/>
        </w:rPr>
      </w:pPr>
      <w:r w:rsidRPr="008B3660">
        <w:rPr>
          <w:rFonts w:ascii="Calibri" w:hAnsi="Calibri" w:cs="Calibri"/>
        </w:rPr>
        <w:t>Clear foundation for cybersecurity modeling.</w:t>
      </w:r>
    </w:p>
    <w:p w14:paraId="5F704BCD" w14:textId="77777777" w:rsidR="008B3660" w:rsidRPr="008B3660" w:rsidRDefault="008B3660" w:rsidP="008B3660">
      <w:pPr>
        <w:pStyle w:val="Heading1"/>
        <w:rPr>
          <w:rFonts w:cstheme="majorHAnsi"/>
        </w:rPr>
      </w:pPr>
      <w:proofErr w:type="spellStart"/>
      <w:r w:rsidRPr="008B3660">
        <w:rPr>
          <w:rFonts w:cstheme="majorHAnsi"/>
        </w:rPr>
        <w:t>MEDBIoT_</w:t>
      </w:r>
      <w:proofErr w:type="gramStart"/>
      <w:r w:rsidRPr="008B3660">
        <w:rPr>
          <w:rFonts w:cstheme="majorHAnsi"/>
        </w:rPr>
        <w:t>cleaned.ipynb</w:t>
      </w:r>
      <w:proofErr w:type="spellEnd"/>
      <w:proofErr w:type="gramEnd"/>
      <w:r w:rsidRPr="008B3660">
        <w:rPr>
          <w:rFonts w:cstheme="majorHAnsi"/>
        </w:rPr>
        <w:t xml:space="preserve"> Summary</w:t>
      </w:r>
    </w:p>
    <w:p w14:paraId="7218DFB2" w14:textId="77777777" w:rsidR="008B3660" w:rsidRPr="008B3660" w:rsidRDefault="008B3660" w:rsidP="008B3660">
      <w:pPr>
        <w:rPr>
          <w:rFonts w:ascii="Calibri" w:hAnsi="Calibri" w:cs="Calibri"/>
        </w:rPr>
      </w:pPr>
      <w:r w:rsidRPr="008B3660">
        <w:rPr>
          <w:rStyle w:val="Heading2Char"/>
          <w:rFonts w:cstheme="majorHAnsi"/>
        </w:rPr>
        <w:t>Objective:</w:t>
      </w:r>
      <w:r w:rsidRPr="008B3660">
        <w:rPr>
          <w:rFonts w:asciiTheme="majorHAnsi" w:hAnsiTheme="majorHAnsi" w:cstheme="majorHAnsi"/>
        </w:rPr>
        <w:t xml:space="preserve"> </w:t>
      </w:r>
      <w:r w:rsidRPr="008B3660">
        <w:rPr>
          <w:rFonts w:ascii="Calibri" w:hAnsi="Calibri" w:cs="Calibri"/>
        </w:rPr>
        <w:t xml:space="preserve">Clean </w:t>
      </w:r>
      <w:proofErr w:type="spellStart"/>
      <w:r w:rsidRPr="008B3660">
        <w:rPr>
          <w:rFonts w:ascii="Calibri" w:hAnsi="Calibri" w:cs="Calibri"/>
        </w:rPr>
        <w:t>MEDBIoT</w:t>
      </w:r>
      <w:proofErr w:type="spellEnd"/>
      <w:r w:rsidRPr="008B3660">
        <w:rPr>
          <w:rFonts w:ascii="Calibri" w:hAnsi="Calibri" w:cs="Calibri"/>
        </w:rPr>
        <w:t xml:space="preserve"> dataset.</w:t>
      </w:r>
    </w:p>
    <w:p w14:paraId="3F4AA2E7" w14:textId="0F219898" w:rsidR="008B3660" w:rsidRPr="008B3660" w:rsidRDefault="008B3660" w:rsidP="008B3660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</w:rPr>
      </w:pPr>
      <w:r w:rsidRPr="008B3660">
        <w:rPr>
          <w:rFonts w:ascii="Calibri" w:hAnsi="Calibri" w:cs="Calibri"/>
        </w:rPr>
        <w:t>Handled missing data, standardized format.</w:t>
      </w:r>
    </w:p>
    <w:p w14:paraId="2D585FD8" w14:textId="720375B2" w:rsidR="008B3660" w:rsidRPr="008B3660" w:rsidRDefault="008B3660" w:rsidP="008B3660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</w:rPr>
      </w:pPr>
      <w:r w:rsidRPr="008B3660">
        <w:rPr>
          <w:rFonts w:ascii="Calibri" w:hAnsi="Calibri" w:cs="Calibri"/>
        </w:rPr>
        <w:t>Encoded categorical features.</w:t>
      </w:r>
    </w:p>
    <w:p w14:paraId="3261B8D6" w14:textId="77777777" w:rsidR="008B3660" w:rsidRPr="008B3660" w:rsidRDefault="008B3660" w:rsidP="008B3660">
      <w:pPr>
        <w:rPr>
          <w:rFonts w:ascii="Calibri" w:hAnsi="Calibri" w:cs="Calibri"/>
        </w:rPr>
      </w:pPr>
      <w:r w:rsidRPr="008B3660">
        <w:rPr>
          <w:rFonts w:ascii="Calibri" w:hAnsi="Calibri" w:cs="Calibri"/>
        </w:rPr>
        <w:t>Prepared dataset for cybersecurity analysis.</w:t>
      </w:r>
    </w:p>
    <w:p w14:paraId="6CE9C67B" w14:textId="77777777" w:rsidR="008B3660" w:rsidRDefault="008B3660"/>
    <w:sectPr w:rsidR="008B3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8647C"/>
    <w:multiLevelType w:val="hybridMultilevel"/>
    <w:tmpl w:val="45F2E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B72F3"/>
    <w:multiLevelType w:val="hybridMultilevel"/>
    <w:tmpl w:val="3FD660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23552"/>
    <w:multiLevelType w:val="hybridMultilevel"/>
    <w:tmpl w:val="A3488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F305D"/>
    <w:multiLevelType w:val="hybridMultilevel"/>
    <w:tmpl w:val="96EED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10D34"/>
    <w:multiLevelType w:val="hybridMultilevel"/>
    <w:tmpl w:val="776252D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37726"/>
    <w:multiLevelType w:val="hybridMultilevel"/>
    <w:tmpl w:val="EC1C6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05379">
    <w:abstractNumId w:val="8"/>
  </w:num>
  <w:num w:numId="2" w16cid:durableId="1493330456">
    <w:abstractNumId w:val="6"/>
  </w:num>
  <w:num w:numId="3" w16cid:durableId="2011564765">
    <w:abstractNumId w:val="5"/>
  </w:num>
  <w:num w:numId="4" w16cid:durableId="1670908203">
    <w:abstractNumId w:val="4"/>
  </w:num>
  <w:num w:numId="5" w16cid:durableId="246966732">
    <w:abstractNumId w:val="7"/>
  </w:num>
  <w:num w:numId="6" w16cid:durableId="1846481596">
    <w:abstractNumId w:val="3"/>
  </w:num>
  <w:num w:numId="7" w16cid:durableId="279536331">
    <w:abstractNumId w:val="2"/>
  </w:num>
  <w:num w:numId="8" w16cid:durableId="89276086">
    <w:abstractNumId w:val="1"/>
  </w:num>
  <w:num w:numId="9" w16cid:durableId="1913391171">
    <w:abstractNumId w:val="0"/>
  </w:num>
  <w:num w:numId="10" w16cid:durableId="264773671">
    <w:abstractNumId w:val="10"/>
  </w:num>
  <w:num w:numId="11" w16cid:durableId="553276266">
    <w:abstractNumId w:val="12"/>
  </w:num>
  <w:num w:numId="12" w16cid:durableId="1026251758">
    <w:abstractNumId w:val="13"/>
  </w:num>
  <w:num w:numId="13" w16cid:durableId="1716613796">
    <w:abstractNumId w:val="11"/>
  </w:num>
  <w:num w:numId="14" w16cid:durableId="1067532015">
    <w:abstractNumId w:val="9"/>
  </w:num>
  <w:num w:numId="15" w16cid:durableId="10449084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1C0C"/>
    <w:rsid w:val="0085097B"/>
    <w:rsid w:val="008B3660"/>
    <w:rsid w:val="00AA1D8D"/>
    <w:rsid w:val="00B47730"/>
    <w:rsid w:val="00B67B6C"/>
    <w:rsid w:val="00B80B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087A5"/>
  <w14:defaultImageDpi w14:val="300"/>
  <w15:docId w15:val="{B3192E11-EEA2-4D5D-AA15-0CE28BA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SARFARAZ SYED</cp:lastModifiedBy>
  <cp:revision>2</cp:revision>
  <dcterms:created xsi:type="dcterms:W3CDTF">2025-05-17T09:53:00Z</dcterms:created>
  <dcterms:modified xsi:type="dcterms:W3CDTF">2025-05-17T09:53:00Z</dcterms:modified>
  <cp:category/>
</cp:coreProperties>
</file>